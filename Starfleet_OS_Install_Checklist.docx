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Starfleet OS Install &amp; Boot Checklist</w:t>
      </w:r>
    </w:p>
    <w:p>
      <w:r>
        <w:t>Stardate 2025-08-26 23:07</w:t>
      </w:r>
    </w:p>
    <w:p>
      <w:pPr>
        <w:pStyle w:val="Heading1"/>
        <w:jc w:val="left"/>
      </w:pPr>
      <w:r>
        <w:t>0. Hardware Layout</w:t>
      </w:r>
    </w:p>
    <w:p>
      <w:pPr>
        <w:pStyle w:val="ListBullet"/>
        <w:spacing w:after="40"/>
      </w:pPr>
      <w:r>
        <w:t>Inspiron (Server Node): 80 GB SSD (OS), 1 TB HDD (LOGS), 500 GB HDD (VIDEO), 500 GB HDD (BACKUP)</w:t>
      </w:r>
    </w:p>
    <w:p>
      <w:pPr>
        <w:pStyle w:val="ListBullet"/>
        <w:spacing w:after="40"/>
      </w:pPr>
      <w:r>
        <w:t>OptiPlex (Control Center): 128 GB SSD (OS/UI/AI), 500 GB HDD (MODELS), (Optional) 500 GB HDD (GRAFANA)</w:t>
      </w:r>
    </w:p>
    <w:p>
      <w:pPr>
        <w:pStyle w:val="Heading1"/>
        <w:jc w:val="left"/>
      </w:pPr>
      <w:r>
        <w:t>1. Inspiron Install (Server)</w:t>
      </w:r>
    </w:p>
    <w:p>
      <w:pPr>
        <w:pStyle w:val="ListBullet"/>
        <w:spacing w:after="40"/>
      </w:pPr>
      <w:r>
        <w:t>Label drives: sudo e2label /dev/sdX1 LOGS ; sudo e2label /dev/sdY1 VIDEO ; sudo e2label /dev/sdZ1 BACKUP</w:t>
      </w:r>
    </w:p>
    <w:p>
      <w:pPr>
        <w:pStyle w:val="ListBullet"/>
        <w:spacing w:after="40"/>
      </w:pPr>
      <w:r>
        <w:t>Copy installer: cp /run/media/&lt;user&gt;/&lt;USB_LABEL&gt;/STARFLEET_INSTALL_SERVER.run ~/</w:t>
      </w:r>
    </w:p>
    <w:p>
      <w:pPr>
        <w:pStyle w:val="ListBullet"/>
        <w:spacing w:after="40"/>
      </w:pPr>
      <w:r>
        <w:t>Run: chmod +x ~/STARFLEET_INSTALL_SERVER.run &amp;&amp; ./STARFLEET_INSTALL_SERVER.run</w:t>
      </w:r>
    </w:p>
    <w:p>
      <w:pPr>
        <w:pStyle w:val="ListBullet"/>
        <w:spacing w:after="40"/>
      </w:pPr>
      <w:r>
        <w:t>Reboot when prompted.</w:t>
      </w:r>
    </w:p>
    <w:p>
      <w:pPr>
        <w:pStyle w:val="Heading1"/>
        <w:jc w:val="left"/>
      </w:pPr>
      <w:r>
        <w:t>2. OptiPlex Install (Control Center)</w:t>
      </w:r>
    </w:p>
    <w:p>
      <w:pPr>
        <w:pStyle w:val="ListBullet"/>
        <w:spacing w:after="40"/>
      </w:pPr>
      <w:r>
        <w:t>Label drives: sudo e2label /dev/sdA1 MODELS ; (optional) sudo e2label /dev/sdB1 GRAFANA</w:t>
      </w:r>
    </w:p>
    <w:p>
      <w:pPr>
        <w:pStyle w:val="ListBullet"/>
        <w:spacing w:after="40"/>
      </w:pPr>
      <w:r>
        <w:t>Copy installer: cp /run/media/&lt;user&gt;/&lt;USB_LABEL&gt;/STARFLEET_INSTALL_CONTROL.run ~/</w:t>
      </w:r>
    </w:p>
    <w:p>
      <w:pPr>
        <w:pStyle w:val="ListBullet"/>
        <w:spacing w:after="40"/>
      </w:pPr>
      <w:r>
        <w:t>Run: chmod +x ~/STARFLEET_INSTALL_CONTROL.run &amp;&amp; ./STARFLEET_INSTALL_CONTROL.run</w:t>
      </w:r>
    </w:p>
    <w:p>
      <w:pPr>
        <w:pStyle w:val="ListBullet"/>
        <w:spacing w:after="40"/>
      </w:pPr>
      <w:r>
        <w:t>Reboot when prompted. Expect LCARS Plymouth splash + Chromium LCARS dashboard.</w:t>
      </w:r>
    </w:p>
    <w:p>
      <w:pPr>
        <w:pStyle w:val="Heading1"/>
        <w:jc w:val="left"/>
      </w:pPr>
      <w:r>
        <w:t>3. Post-Reboot Checks (Inspiron)</w:t>
      </w:r>
    </w:p>
    <w:p>
      <w:pPr>
        <w:pStyle w:val="ListBullet"/>
        <w:spacing w:after="40"/>
      </w:pPr>
      <w:r>
        <w:t>systemctl status starfleet_controlpanel</w:t>
      </w:r>
    </w:p>
    <w:p>
      <w:pPr>
        <w:pStyle w:val="ListBullet"/>
        <w:spacing w:after="40"/>
      </w:pPr>
      <w:r>
        <w:t>curl -s http://127.0.0.1:5080/ping → expect {"ping":"pong"}</w:t>
      </w:r>
    </w:p>
    <w:p>
      <w:pPr>
        <w:pStyle w:val="ListBullet"/>
        <w:spacing w:after="40"/>
      </w:pPr>
      <w:r>
        <w:t>mount | egrep '/srv/(logs|video|backup)'</w:t>
      </w:r>
    </w:p>
    <w:p>
      <w:pPr>
        <w:pStyle w:val="Heading1"/>
        <w:jc w:val="left"/>
      </w:pPr>
      <w:r>
        <w:t>4. Post-Reboot Checks (OptiPlex)</w:t>
      </w:r>
    </w:p>
    <w:p>
      <w:pPr>
        <w:pStyle w:val="ListBullet"/>
        <w:spacing w:after="40"/>
      </w:pPr>
      <w:r>
        <w:t>systemctl status starfleet_controlpanel</w:t>
      </w:r>
    </w:p>
    <w:p>
      <w:pPr>
        <w:pStyle w:val="ListBullet"/>
        <w:spacing w:after="40"/>
      </w:pPr>
      <w:r>
        <w:t>curl -s http://127.0.0.1:5080/ping → expect {"ping":"pong"}</w:t>
      </w:r>
    </w:p>
    <w:p>
      <w:pPr>
        <w:pStyle w:val="ListBullet"/>
        <w:spacing w:after="40"/>
      </w:pPr>
      <w:r>
        <w:t>mount | egrep '/srv/(models|grafana)'</w:t>
      </w:r>
    </w:p>
    <w:p>
      <w:pPr>
        <w:pStyle w:val="Heading1"/>
        <w:jc w:val="left"/>
      </w:pPr>
      <w:r>
        <w:t>5. WireGuard Mesh (Borg Collective)</w:t>
      </w:r>
    </w:p>
    <w:p>
      <w:pPr>
        <w:pStyle w:val="ListBullet"/>
        <w:spacing w:after="40"/>
      </w:pPr>
      <w:r>
        <w:t>On Inspiron: sudo bash ~/starfleet_server/wg_mesh_setup.sh --address 10.31.0.1/24</w:t>
      </w:r>
    </w:p>
    <w:p>
      <w:pPr>
        <w:pStyle w:val="ListBullet"/>
        <w:spacing w:after="40"/>
      </w:pPr>
      <w:r>
        <w:t>View public key: cat /etc/wireguard/publickey</w:t>
      </w:r>
    </w:p>
    <w:p>
      <w:pPr>
        <w:pStyle w:val="ListBullet"/>
        <w:spacing w:after="40"/>
      </w:pPr>
      <w:r>
        <w:t>On OptiPlex: sudo bash ~/starfleet_control/wg_mesh_setup.sh --address 10.31.0.2/24</w:t>
      </w:r>
    </w:p>
    <w:p>
      <w:pPr>
        <w:pStyle w:val="ListBullet"/>
        <w:spacing w:after="40"/>
      </w:pPr>
      <w:r>
        <w:t>View public key: cat /etc/wireguard/publickey</w:t>
      </w:r>
    </w:p>
    <w:p>
      <w:pPr>
        <w:pStyle w:val="ListBullet"/>
        <w:spacing w:after="40"/>
      </w:pPr>
      <w:r>
        <w:t>Exchange keys, build peer CSV lines:</w:t>
      </w:r>
    </w:p>
    <w:p>
      <w:pPr>
        <w:pStyle w:val="ListBullet"/>
        <w:spacing w:after="40"/>
      </w:pPr>
      <w:r>
        <w:t xml:space="preserve">  OPTIPLEX,&lt;OPTIPLEX_PUBKEY&gt;,192.168.0.102,51820,10.31.0.2/32</w:t>
      </w:r>
    </w:p>
    <w:p>
      <w:pPr>
        <w:pStyle w:val="ListBullet"/>
        <w:spacing w:after="40"/>
      </w:pPr>
      <w:r>
        <w:t xml:space="preserve">  INSPIRON,&lt;INSPIRON_PUBKEY&gt;,192.168.0.101,51820,10.31.0.1/32</w:t>
      </w:r>
    </w:p>
    <w:p>
      <w:pPr>
        <w:pStyle w:val="ListBullet"/>
        <w:spacing w:after="40"/>
      </w:pPr>
      <w:r>
        <w:t>Add peers with wg_mesh_setup.sh --peer</w:t>
      </w:r>
    </w:p>
    <w:p>
      <w:pPr>
        <w:pStyle w:val="ListBullet"/>
        <w:spacing w:after="40"/>
      </w:pPr>
      <w:r>
        <w:t>Verify: sudo wg show ; ping -c3 10.31.0.2 / ping -c3 10.31.0.1</w:t>
      </w:r>
    </w:p>
    <w:p>
      <w:pPr>
        <w:pStyle w:val="Heading1"/>
        <w:jc w:val="left"/>
      </w:pPr>
      <w:r>
        <w:t>6. Collective Control (OptiPlex)</w:t>
      </w:r>
    </w:p>
    <w:p>
      <w:pPr>
        <w:pStyle w:val="ListBullet"/>
        <w:spacing w:after="40"/>
      </w:pPr>
      <w:r>
        <w:t>Open ~/starfleet_control/collective_control.html in Chromium.</w:t>
      </w:r>
    </w:p>
    <w:p>
      <w:pPr>
        <w:pStyle w:val="ListBullet"/>
        <w:spacing w:after="40"/>
      </w:pPr>
      <w:r>
        <w:t>Paste SUPER token from /etc/starfleet/controlpanel.env</w:t>
      </w:r>
    </w:p>
    <w:p>
      <w:pPr>
        <w:pStyle w:val="ListBullet"/>
        <w:spacing w:after="40"/>
      </w:pPr>
      <w:r>
        <w:t>Peer URL: https://10.31.0.1 (over WG)</w:t>
      </w:r>
    </w:p>
    <w:p>
      <w:pPr>
        <w:pStyle w:val="ListBullet"/>
        <w:spacing w:after="40"/>
      </w:pPr>
      <w:r>
        <w:t>BasicAuth: user=ogre, pass=generated at install</w:t>
      </w:r>
    </w:p>
    <w:p>
      <w:pPr>
        <w:pStyle w:val="ListBullet"/>
        <w:spacing w:after="40"/>
      </w:pPr>
      <w:r>
        <w:t>Expect: Left = OptiPlex JSON, Right = Inspiron JSON</w:t>
      </w:r>
    </w:p>
    <w:p>
      <w:r>
        <w:br w:type="page"/>
      </w:r>
    </w:p>
    <w:p>
      <w:pPr>
        <w:pStyle w:val="Title"/>
      </w:pPr>
      <w:r>
        <w:t>★ Quick Ref (Condensed) ★</w:t>
      </w:r>
    </w:p>
    <w:p>
      <w:pPr>
        <w:pStyle w:val="Heading2"/>
        <w:jc w:val="left"/>
      </w:pPr>
      <w:r>
        <w:t>Inspiron Install</w:t>
      </w:r>
    </w:p>
    <w:p>
      <w:pPr>
        <w:pStyle w:val="ListBullet"/>
        <w:spacing w:after="40"/>
      </w:pPr>
      <w:r>
        <w:t>e2label drives (LOGS, VIDEO, BACKUP)</w:t>
      </w:r>
    </w:p>
    <w:p>
      <w:pPr>
        <w:pStyle w:val="ListBullet"/>
        <w:spacing w:after="40"/>
      </w:pPr>
      <w:r>
        <w:t>chmod +x ~/STARFLEET_INSTALL_SERVER.run &amp;&amp; ./STARFLEET_INSTALL_SERVER.run</w:t>
      </w:r>
    </w:p>
    <w:p>
      <w:pPr>
        <w:pStyle w:val="Heading2"/>
        <w:jc w:val="left"/>
      </w:pPr>
      <w:r>
        <w:t>OptiPlex Install</w:t>
      </w:r>
    </w:p>
    <w:p>
      <w:pPr>
        <w:pStyle w:val="ListBullet"/>
        <w:spacing w:after="40"/>
      </w:pPr>
      <w:r>
        <w:t>e2label drives (MODELS, GRAFANA optional)</w:t>
      </w:r>
    </w:p>
    <w:p>
      <w:pPr>
        <w:pStyle w:val="ListBullet"/>
        <w:spacing w:after="40"/>
      </w:pPr>
      <w:r>
        <w:t>chmod +x ~/STARFLEET_INSTALL_CONTROL.run &amp;&amp; ./STARFLEET_INSTALL_CONTROL.run</w:t>
      </w:r>
    </w:p>
    <w:p>
      <w:pPr>
        <w:pStyle w:val="Heading2"/>
        <w:jc w:val="left"/>
      </w:pPr>
      <w:r>
        <w:t>Post-Reboot</w:t>
      </w:r>
    </w:p>
    <w:p>
      <w:pPr>
        <w:pStyle w:val="ListBullet"/>
        <w:spacing w:after="40"/>
      </w:pPr>
      <w:r>
        <w:t>systemctl status starfleet_controlpanel</w:t>
      </w:r>
    </w:p>
    <w:p>
      <w:pPr>
        <w:pStyle w:val="ListBullet"/>
        <w:spacing w:after="40"/>
      </w:pPr>
      <w:r>
        <w:t>curl -s http://127.0.0.1:5080/ping</w:t>
      </w:r>
    </w:p>
    <w:p>
      <w:pPr>
        <w:pStyle w:val="ListBullet"/>
        <w:spacing w:after="40"/>
      </w:pPr>
      <w:r>
        <w:t>mount | egrep '/srv/'</w:t>
      </w:r>
    </w:p>
    <w:p>
      <w:pPr>
        <w:pStyle w:val="Heading2"/>
        <w:jc w:val="left"/>
      </w:pPr>
      <w:r>
        <w:t>WireGuard Mesh</w:t>
      </w:r>
    </w:p>
    <w:p>
      <w:pPr>
        <w:pStyle w:val="ListBullet"/>
        <w:spacing w:after="40"/>
      </w:pPr>
      <w:r>
        <w:t>wg_mesh_setup.sh --address 10.31.0.1/24 (Inspiron)</w:t>
      </w:r>
    </w:p>
    <w:p>
      <w:pPr>
        <w:pStyle w:val="ListBullet"/>
        <w:spacing w:after="40"/>
      </w:pPr>
      <w:r>
        <w:t>wg_mesh_setup.sh --address 10.31.0.2/24 (OptiPlex)</w:t>
      </w:r>
    </w:p>
    <w:p>
      <w:pPr>
        <w:pStyle w:val="ListBullet"/>
        <w:spacing w:after="40"/>
      </w:pPr>
      <w:r>
        <w:t>Exchange public keys, add peers, verify with ping</w:t>
      </w:r>
    </w:p>
    <w:p>
      <w:pPr>
        <w:pStyle w:val="Heading2"/>
        <w:jc w:val="left"/>
      </w:pPr>
      <w:r>
        <w:t>Collective Control</w:t>
      </w:r>
    </w:p>
    <w:p>
      <w:pPr>
        <w:pStyle w:val="ListBullet"/>
        <w:spacing w:after="40"/>
      </w:pPr>
      <w:r>
        <w:t>Open collective_control.html</w:t>
      </w:r>
    </w:p>
    <w:p>
      <w:pPr>
        <w:pStyle w:val="ListBullet"/>
        <w:spacing w:after="40"/>
      </w:pPr>
      <w:r>
        <w:t>Token = SUPER from env</w:t>
      </w:r>
    </w:p>
    <w:p>
      <w:pPr>
        <w:pStyle w:val="ListBullet"/>
        <w:spacing w:after="40"/>
      </w:pPr>
      <w:r>
        <w:t>Peer URL = https://10.31.0.1</w:t>
      </w:r>
    </w:p>
    <w:p>
      <w:pPr>
        <w:pStyle w:val="ListBullet"/>
        <w:spacing w:after="40"/>
      </w:pPr>
      <w:r>
        <w:t>BasicAuth = ogre / generated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